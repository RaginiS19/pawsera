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58784" w14:textId="77777777" w:rsidR="00295785" w:rsidRDefault="00000000">
      <w:pPr>
        <w:pStyle w:val="Title"/>
      </w:pPr>
      <w:r>
        <w:t>Pawsera Usability Test Report</w:t>
      </w:r>
    </w:p>
    <w:p w14:paraId="2DECBDE1" w14:textId="77777777" w:rsidR="00295785" w:rsidRDefault="00000000">
      <w:r>
        <w:t>Prepared by: Ragini Shirwalkar</w:t>
      </w:r>
    </w:p>
    <w:p w14:paraId="6E3D1BEE" w14:textId="4C7F58D2" w:rsidR="00295785" w:rsidRDefault="00000000">
      <w:r>
        <w:t xml:space="preserve">Date: </w:t>
      </w:r>
      <w:r w:rsidR="00761BC6">
        <w:t>2</w:t>
      </w:r>
      <w:r w:rsidR="00761BC6" w:rsidRPr="00761BC6">
        <w:rPr>
          <w:vertAlign w:val="superscript"/>
        </w:rPr>
        <w:t>nd</w:t>
      </w:r>
      <w:r w:rsidR="00761BC6">
        <w:t xml:space="preserve"> </w:t>
      </w:r>
      <w:r>
        <w:t>October 2025</w:t>
      </w:r>
    </w:p>
    <w:p w14:paraId="00D22CA1" w14:textId="77777777" w:rsidR="002B0C7A" w:rsidRDefault="002B0C7A"/>
    <w:p w14:paraId="13989A92" w14:textId="77777777" w:rsidR="002B0C7A" w:rsidRDefault="002B0C7A"/>
    <w:p w14:paraId="09FC0546" w14:textId="77777777" w:rsidR="002B0C7A" w:rsidRDefault="002B0C7A"/>
    <w:p w14:paraId="04475EBA" w14:textId="77777777" w:rsidR="002B0C7A" w:rsidRDefault="002B0C7A"/>
    <w:p w14:paraId="2BB102AE" w14:textId="77777777" w:rsidR="002B0C7A" w:rsidRDefault="002B0C7A"/>
    <w:p w14:paraId="39C1504D" w14:textId="77777777" w:rsidR="002B0C7A" w:rsidRDefault="002B0C7A"/>
    <w:p w14:paraId="5113756F" w14:textId="77777777" w:rsidR="002B0C7A" w:rsidRDefault="002B0C7A"/>
    <w:p w14:paraId="276E53B2" w14:textId="77777777" w:rsidR="002B0C7A" w:rsidRDefault="002B0C7A"/>
    <w:p w14:paraId="2B6009E2" w14:textId="77777777" w:rsidR="002B0C7A" w:rsidRDefault="002B0C7A"/>
    <w:p w14:paraId="13F856E7" w14:textId="77777777" w:rsidR="002B0C7A" w:rsidRDefault="002B0C7A"/>
    <w:p w14:paraId="30A968EB" w14:textId="77777777" w:rsidR="002B0C7A" w:rsidRDefault="002B0C7A"/>
    <w:p w14:paraId="78B42E23" w14:textId="77777777" w:rsidR="002B0C7A" w:rsidRDefault="002B0C7A"/>
    <w:p w14:paraId="41EBBEB5" w14:textId="77777777" w:rsidR="002B0C7A" w:rsidRDefault="002B0C7A"/>
    <w:p w14:paraId="75B86A80" w14:textId="77777777" w:rsidR="002B0C7A" w:rsidRDefault="002B0C7A"/>
    <w:p w14:paraId="677492A7" w14:textId="77777777" w:rsidR="002B0C7A" w:rsidRDefault="002B0C7A"/>
    <w:p w14:paraId="553BAC4B" w14:textId="77777777" w:rsidR="002B0C7A" w:rsidRDefault="002B0C7A"/>
    <w:p w14:paraId="57E7986F" w14:textId="77777777" w:rsidR="002B0C7A" w:rsidRDefault="002B0C7A"/>
    <w:p w14:paraId="3EAF7060" w14:textId="77777777" w:rsidR="002B0C7A" w:rsidRDefault="002B0C7A"/>
    <w:p w14:paraId="4DC2AA60" w14:textId="77777777" w:rsidR="002B0C7A" w:rsidRDefault="002B0C7A"/>
    <w:p w14:paraId="19A20BEA" w14:textId="77777777" w:rsidR="002B0C7A" w:rsidRDefault="002B0C7A"/>
    <w:p w14:paraId="0C696103" w14:textId="77777777" w:rsidR="002B0C7A" w:rsidRDefault="002B0C7A"/>
    <w:p w14:paraId="4DB67A09" w14:textId="77777777" w:rsidR="002B0C7A" w:rsidRDefault="002B0C7A"/>
    <w:p w14:paraId="39656655" w14:textId="77777777" w:rsidR="00295785" w:rsidRDefault="00000000">
      <w:pPr>
        <w:pStyle w:val="Heading1"/>
      </w:pPr>
      <w:r>
        <w:lastRenderedPageBreak/>
        <w:t>Table of Contents</w:t>
      </w:r>
    </w:p>
    <w:p w14:paraId="0213A1E0" w14:textId="77777777" w:rsidR="00295785" w:rsidRDefault="00000000">
      <w:pPr>
        <w:pStyle w:val="ListBullet"/>
      </w:pPr>
      <w:r>
        <w:t>1. Introduction</w:t>
      </w:r>
    </w:p>
    <w:p w14:paraId="4635BD6E" w14:textId="77777777" w:rsidR="00295785" w:rsidRDefault="00000000">
      <w:pPr>
        <w:pStyle w:val="ListBullet"/>
      </w:pPr>
      <w:r>
        <w:t>2. Executive Summary</w:t>
      </w:r>
    </w:p>
    <w:p w14:paraId="16B10181" w14:textId="77777777" w:rsidR="00295785" w:rsidRDefault="00000000">
      <w:pPr>
        <w:pStyle w:val="ListBullet"/>
      </w:pPr>
      <w:r>
        <w:t>3. Methodology</w:t>
      </w:r>
    </w:p>
    <w:p w14:paraId="1F93627E" w14:textId="77777777" w:rsidR="00295785" w:rsidRDefault="00000000">
      <w:pPr>
        <w:pStyle w:val="ListBullet"/>
      </w:pPr>
      <w:r>
        <w:t xml:space="preserve">   - Sessions</w:t>
      </w:r>
    </w:p>
    <w:p w14:paraId="74365130" w14:textId="77777777" w:rsidR="00295785" w:rsidRDefault="00000000">
      <w:pPr>
        <w:pStyle w:val="ListBullet"/>
      </w:pPr>
      <w:r>
        <w:t xml:space="preserve">   - Participants</w:t>
      </w:r>
    </w:p>
    <w:p w14:paraId="62D5A156" w14:textId="77777777" w:rsidR="00295785" w:rsidRDefault="00000000">
      <w:pPr>
        <w:pStyle w:val="ListBullet"/>
      </w:pPr>
      <w:r>
        <w:t xml:space="preserve">   - Evaluation Tasks</w:t>
      </w:r>
    </w:p>
    <w:p w14:paraId="389B46AC" w14:textId="77777777" w:rsidR="00295785" w:rsidRDefault="00000000">
      <w:pPr>
        <w:pStyle w:val="ListBullet"/>
      </w:pPr>
      <w:r>
        <w:t>4. Results</w:t>
      </w:r>
    </w:p>
    <w:p w14:paraId="37F2F393" w14:textId="77777777" w:rsidR="00295785" w:rsidRDefault="00000000">
      <w:pPr>
        <w:pStyle w:val="ListBullet"/>
      </w:pPr>
      <w:r>
        <w:t xml:space="preserve">   - Task Completion Success Rates</w:t>
      </w:r>
    </w:p>
    <w:p w14:paraId="7E7725FD" w14:textId="77777777" w:rsidR="00295785" w:rsidRDefault="00000000">
      <w:pPr>
        <w:pStyle w:val="ListBullet"/>
      </w:pPr>
      <w:r>
        <w:t xml:space="preserve">   - Task Ratings</w:t>
      </w:r>
    </w:p>
    <w:p w14:paraId="3BF96813" w14:textId="77777777" w:rsidR="00295785" w:rsidRDefault="00000000">
      <w:pPr>
        <w:pStyle w:val="ListBullet"/>
      </w:pPr>
      <w:r>
        <w:t xml:space="preserve">   - Time on Task</w:t>
      </w:r>
    </w:p>
    <w:p w14:paraId="6A1A82D5" w14:textId="77777777" w:rsidR="00295785" w:rsidRDefault="00000000">
      <w:pPr>
        <w:pStyle w:val="ListBullet"/>
      </w:pPr>
      <w:r>
        <w:t xml:space="preserve">   - Errors</w:t>
      </w:r>
    </w:p>
    <w:p w14:paraId="161A0EBB" w14:textId="77777777" w:rsidR="00295785" w:rsidRDefault="00000000">
      <w:pPr>
        <w:pStyle w:val="ListBullet"/>
      </w:pPr>
      <w:r>
        <w:t xml:space="preserve">   - Overall Metrics</w:t>
      </w:r>
    </w:p>
    <w:p w14:paraId="00B3DE40" w14:textId="77777777" w:rsidR="00295785" w:rsidRDefault="00000000">
      <w:pPr>
        <w:pStyle w:val="ListBullet"/>
      </w:pPr>
      <w:r>
        <w:t>5. Recommendations</w:t>
      </w:r>
    </w:p>
    <w:p w14:paraId="0F61E737" w14:textId="77777777" w:rsidR="00295785" w:rsidRDefault="00000000">
      <w:pPr>
        <w:pStyle w:val="ListBullet"/>
      </w:pPr>
      <w:r>
        <w:t>6. Conclusion</w:t>
      </w:r>
    </w:p>
    <w:p w14:paraId="39EFD1AB" w14:textId="77777777" w:rsidR="00295785" w:rsidRDefault="00000000">
      <w:pPr>
        <w:pStyle w:val="ListBullet"/>
      </w:pPr>
      <w:r>
        <w:t>7. Attachments</w:t>
      </w:r>
    </w:p>
    <w:p w14:paraId="4E990408" w14:textId="77777777" w:rsidR="002B0C7A" w:rsidRDefault="002B0C7A" w:rsidP="002B0C7A">
      <w:pPr>
        <w:pStyle w:val="ListBullet"/>
        <w:numPr>
          <w:ilvl w:val="0"/>
          <w:numId w:val="0"/>
        </w:numPr>
        <w:ind w:left="360" w:hanging="360"/>
      </w:pPr>
    </w:p>
    <w:p w14:paraId="2F466F82" w14:textId="77777777" w:rsidR="002B0C7A" w:rsidRDefault="002B0C7A" w:rsidP="002B0C7A">
      <w:pPr>
        <w:pStyle w:val="ListBullet"/>
        <w:numPr>
          <w:ilvl w:val="0"/>
          <w:numId w:val="0"/>
        </w:numPr>
        <w:ind w:left="360" w:hanging="360"/>
      </w:pPr>
    </w:p>
    <w:p w14:paraId="2FF1B9C4" w14:textId="77777777" w:rsidR="002B0C7A" w:rsidRDefault="002B0C7A" w:rsidP="002B0C7A">
      <w:pPr>
        <w:pStyle w:val="ListBullet"/>
        <w:numPr>
          <w:ilvl w:val="0"/>
          <w:numId w:val="0"/>
        </w:numPr>
        <w:ind w:left="360" w:hanging="360"/>
      </w:pPr>
    </w:p>
    <w:p w14:paraId="5C888CB4" w14:textId="77777777" w:rsidR="002B0C7A" w:rsidRDefault="002B0C7A" w:rsidP="002B0C7A">
      <w:pPr>
        <w:pStyle w:val="ListBullet"/>
        <w:numPr>
          <w:ilvl w:val="0"/>
          <w:numId w:val="0"/>
        </w:numPr>
        <w:ind w:left="360" w:hanging="360"/>
      </w:pPr>
    </w:p>
    <w:p w14:paraId="50DDC926" w14:textId="77777777" w:rsidR="002B0C7A" w:rsidRDefault="002B0C7A" w:rsidP="002B0C7A">
      <w:pPr>
        <w:pStyle w:val="ListBullet"/>
        <w:numPr>
          <w:ilvl w:val="0"/>
          <w:numId w:val="0"/>
        </w:numPr>
        <w:ind w:left="360" w:hanging="360"/>
      </w:pPr>
    </w:p>
    <w:p w14:paraId="67DD2FA4" w14:textId="77777777" w:rsidR="002B0C7A" w:rsidRDefault="002B0C7A" w:rsidP="002B0C7A">
      <w:pPr>
        <w:pStyle w:val="ListBullet"/>
        <w:numPr>
          <w:ilvl w:val="0"/>
          <w:numId w:val="0"/>
        </w:numPr>
        <w:ind w:left="360" w:hanging="360"/>
      </w:pPr>
    </w:p>
    <w:p w14:paraId="71EC7BC3" w14:textId="77777777" w:rsidR="002B0C7A" w:rsidRDefault="002B0C7A" w:rsidP="002B0C7A">
      <w:pPr>
        <w:pStyle w:val="ListBullet"/>
        <w:numPr>
          <w:ilvl w:val="0"/>
          <w:numId w:val="0"/>
        </w:numPr>
        <w:ind w:left="360" w:hanging="360"/>
      </w:pPr>
    </w:p>
    <w:p w14:paraId="0903E607" w14:textId="77777777" w:rsidR="002B0C7A" w:rsidRDefault="002B0C7A" w:rsidP="002B0C7A">
      <w:pPr>
        <w:pStyle w:val="ListBullet"/>
        <w:numPr>
          <w:ilvl w:val="0"/>
          <w:numId w:val="0"/>
        </w:numPr>
        <w:ind w:left="360" w:hanging="360"/>
      </w:pPr>
    </w:p>
    <w:p w14:paraId="083909B1" w14:textId="77777777" w:rsidR="002B0C7A" w:rsidRDefault="002B0C7A" w:rsidP="002B0C7A">
      <w:pPr>
        <w:pStyle w:val="ListBullet"/>
        <w:numPr>
          <w:ilvl w:val="0"/>
          <w:numId w:val="0"/>
        </w:numPr>
        <w:ind w:left="360" w:hanging="360"/>
      </w:pPr>
    </w:p>
    <w:p w14:paraId="113F3620" w14:textId="77777777" w:rsidR="002B0C7A" w:rsidRDefault="002B0C7A" w:rsidP="002B0C7A">
      <w:pPr>
        <w:pStyle w:val="ListBullet"/>
        <w:numPr>
          <w:ilvl w:val="0"/>
          <w:numId w:val="0"/>
        </w:numPr>
        <w:ind w:left="360" w:hanging="360"/>
      </w:pPr>
    </w:p>
    <w:p w14:paraId="0943BA6E" w14:textId="77777777" w:rsidR="002B0C7A" w:rsidRDefault="002B0C7A" w:rsidP="002B0C7A">
      <w:pPr>
        <w:pStyle w:val="ListBullet"/>
        <w:numPr>
          <w:ilvl w:val="0"/>
          <w:numId w:val="0"/>
        </w:numPr>
        <w:ind w:left="360" w:hanging="360"/>
      </w:pPr>
    </w:p>
    <w:p w14:paraId="57B1E607" w14:textId="77777777" w:rsidR="002B0C7A" w:rsidRDefault="002B0C7A" w:rsidP="002B0C7A">
      <w:pPr>
        <w:pStyle w:val="ListBullet"/>
        <w:numPr>
          <w:ilvl w:val="0"/>
          <w:numId w:val="0"/>
        </w:numPr>
        <w:ind w:left="360" w:hanging="360"/>
      </w:pPr>
    </w:p>
    <w:p w14:paraId="4E317DF5" w14:textId="77777777" w:rsidR="002B0C7A" w:rsidRDefault="002B0C7A" w:rsidP="002B0C7A">
      <w:pPr>
        <w:pStyle w:val="ListBullet"/>
        <w:numPr>
          <w:ilvl w:val="0"/>
          <w:numId w:val="0"/>
        </w:numPr>
        <w:ind w:left="360" w:hanging="360"/>
      </w:pPr>
    </w:p>
    <w:p w14:paraId="0A9B4F29" w14:textId="77777777" w:rsidR="002B0C7A" w:rsidRDefault="002B0C7A" w:rsidP="002B0C7A">
      <w:pPr>
        <w:pStyle w:val="ListBullet"/>
        <w:numPr>
          <w:ilvl w:val="0"/>
          <w:numId w:val="0"/>
        </w:numPr>
        <w:ind w:left="360" w:hanging="360"/>
      </w:pPr>
    </w:p>
    <w:p w14:paraId="29B51F4A" w14:textId="77777777" w:rsidR="002B0C7A" w:rsidRDefault="002B0C7A" w:rsidP="002B0C7A">
      <w:pPr>
        <w:pStyle w:val="ListBullet"/>
        <w:numPr>
          <w:ilvl w:val="0"/>
          <w:numId w:val="0"/>
        </w:numPr>
        <w:ind w:left="360" w:hanging="360"/>
      </w:pPr>
    </w:p>
    <w:p w14:paraId="18BB6713" w14:textId="77777777" w:rsidR="002B0C7A" w:rsidRDefault="002B0C7A" w:rsidP="002B0C7A">
      <w:pPr>
        <w:pStyle w:val="ListBullet"/>
        <w:numPr>
          <w:ilvl w:val="0"/>
          <w:numId w:val="0"/>
        </w:numPr>
        <w:ind w:left="360" w:hanging="360"/>
      </w:pPr>
    </w:p>
    <w:p w14:paraId="5F25257C" w14:textId="77777777" w:rsidR="002B0C7A" w:rsidRDefault="002B0C7A" w:rsidP="002B0C7A">
      <w:pPr>
        <w:pStyle w:val="ListBullet"/>
        <w:numPr>
          <w:ilvl w:val="0"/>
          <w:numId w:val="0"/>
        </w:numPr>
        <w:ind w:left="360" w:hanging="360"/>
      </w:pPr>
    </w:p>
    <w:p w14:paraId="5D65A23F" w14:textId="77777777" w:rsidR="002B0C7A" w:rsidRDefault="002B0C7A" w:rsidP="002B0C7A">
      <w:pPr>
        <w:pStyle w:val="ListBullet"/>
        <w:numPr>
          <w:ilvl w:val="0"/>
          <w:numId w:val="0"/>
        </w:numPr>
        <w:ind w:left="360" w:hanging="360"/>
      </w:pPr>
    </w:p>
    <w:p w14:paraId="7C7E66EC" w14:textId="77777777" w:rsidR="002B0C7A" w:rsidRDefault="002B0C7A" w:rsidP="002B0C7A">
      <w:pPr>
        <w:pStyle w:val="ListBullet"/>
        <w:numPr>
          <w:ilvl w:val="0"/>
          <w:numId w:val="0"/>
        </w:numPr>
        <w:ind w:left="360" w:hanging="360"/>
      </w:pPr>
    </w:p>
    <w:p w14:paraId="50933099" w14:textId="77777777" w:rsidR="002B0C7A" w:rsidRDefault="002B0C7A" w:rsidP="002B0C7A">
      <w:pPr>
        <w:pStyle w:val="ListBullet"/>
        <w:numPr>
          <w:ilvl w:val="0"/>
          <w:numId w:val="0"/>
        </w:numPr>
        <w:ind w:left="360" w:hanging="360"/>
      </w:pPr>
    </w:p>
    <w:p w14:paraId="03A7276C" w14:textId="77777777" w:rsidR="002B0C7A" w:rsidRDefault="002B0C7A" w:rsidP="002B0C7A">
      <w:pPr>
        <w:pStyle w:val="ListBullet"/>
        <w:numPr>
          <w:ilvl w:val="0"/>
          <w:numId w:val="0"/>
        </w:numPr>
        <w:ind w:left="360" w:hanging="360"/>
      </w:pPr>
    </w:p>
    <w:p w14:paraId="1AA2CEAA" w14:textId="77777777" w:rsidR="002B0C7A" w:rsidRDefault="002B0C7A" w:rsidP="002B0C7A">
      <w:pPr>
        <w:pStyle w:val="ListBullet"/>
        <w:numPr>
          <w:ilvl w:val="0"/>
          <w:numId w:val="0"/>
        </w:numPr>
        <w:ind w:left="360" w:hanging="360"/>
      </w:pPr>
    </w:p>
    <w:p w14:paraId="404B644D" w14:textId="150ACF0F" w:rsidR="00295785" w:rsidRDefault="00000000">
      <w:pPr>
        <w:pStyle w:val="Heading1"/>
      </w:pPr>
      <w:r>
        <w:lastRenderedPageBreak/>
        <w:t>1. Introduction</w:t>
      </w:r>
    </w:p>
    <w:p w14:paraId="2753B1AB" w14:textId="77777777" w:rsidR="00295785" w:rsidRDefault="00000000">
      <w:r>
        <w:t>Pawsera is a smart pet care management platform designed to support pet owners, veterinarians, and administrators. Its goal is to make pet care organized, accessible, and user-friendly by allowing owners to create pet profiles, track vaccinations, medical history, and appointments, while enabling veterinarians to update medical records and share recommendations. Administrators oversee user and vet approvals.</w:t>
      </w:r>
      <w:r>
        <w:br/>
      </w:r>
      <w:r>
        <w:br/>
        <w:t>A Steve Krug-style usability test was conducted to evaluate the usability of Pawsera’s prototype. The objective was not to prove the system works, but to discover areas of confusion, inefficiency, and potential improvement. The test focused on core user flows across different roles.</w:t>
      </w:r>
    </w:p>
    <w:p w14:paraId="50D3C2D7" w14:textId="77777777" w:rsidR="00295785" w:rsidRDefault="00000000">
      <w:pPr>
        <w:pStyle w:val="Heading1"/>
      </w:pPr>
      <w:r>
        <w:t>2. Executive Summary</w:t>
      </w:r>
    </w:p>
    <w:p w14:paraId="66E68426" w14:textId="77777777" w:rsidR="00295785" w:rsidRDefault="00000000">
      <w:r>
        <w:t>The Pawsera usability test took place on September 29, 2025, using an interactive Figma prototype. The test was conducted in-person with four participants, each representing different roles: pet owner, veterinarian, and admin. Sessions lasted 15–20 minutes.</w:t>
      </w:r>
      <w:r>
        <w:br/>
      </w:r>
      <w:r>
        <w:br/>
        <w:t>Purpose: To evaluate how well the Pawsera interface supports essential tasks for pet owners, vets, and admins.</w:t>
      </w:r>
      <w:r>
        <w:br/>
      </w:r>
      <w:r>
        <w:br/>
        <w:t>Key Findings:</w:t>
      </w:r>
      <w:r>
        <w:br/>
      </w:r>
    </w:p>
    <w:p w14:paraId="3468A209" w14:textId="77777777" w:rsidR="00295785" w:rsidRDefault="00000000">
      <w:pPr>
        <w:pStyle w:val="ListBullet"/>
      </w:pPr>
      <w:r>
        <w:t>Participants praised the clean, modern dashboard layout and easy navigation.</w:t>
      </w:r>
    </w:p>
    <w:p w14:paraId="2D1D1341" w14:textId="77777777" w:rsidR="00295785" w:rsidRDefault="00000000">
      <w:pPr>
        <w:pStyle w:val="ListBullet"/>
      </w:pPr>
      <w:r>
        <w:t>Pet profile creation and appointment booking were completed quickly and without errors.</w:t>
      </w:r>
    </w:p>
    <w:p w14:paraId="4F78723D" w14:textId="77777777" w:rsidR="00295785" w:rsidRDefault="00000000">
      <w:pPr>
        <w:pStyle w:val="ListBullet"/>
      </w:pPr>
      <w:r>
        <w:t>Some users wanted clearer labels/icons for vaccination records.</w:t>
      </w:r>
    </w:p>
    <w:p w14:paraId="5AC36EE4" w14:textId="77777777" w:rsidR="00295785" w:rsidRDefault="00000000">
      <w:pPr>
        <w:pStyle w:val="ListBullet"/>
      </w:pPr>
      <w:r>
        <w:t>Veterinarian participants requested more prominent analytics features.</w:t>
      </w:r>
    </w:p>
    <w:p w14:paraId="16820DC7" w14:textId="77777777" w:rsidR="00295785" w:rsidRDefault="00000000">
      <w:pPr>
        <w:pStyle w:val="ListBullet"/>
      </w:pPr>
      <w:r>
        <w:t>Admins appreciated the approval workflows, but suggested better visibility of pending requests.</w:t>
      </w:r>
    </w:p>
    <w:p w14:paraId="165742D1" w14:textId="77777777" w:rsidR="00295785" w:rsidRDefault="00000000">
      <w:pPr>
        <w:pStyle w:val="Heading1"/>
      </w:pPr>
      <w:r>
        <w:t>3. Methodology</w:t>
      </w:r>
    </w:p>
    <w:p w14:paraId="2CAB1642" w14:textId="77777777" w:rsidR="00295785" w:rsidRDefault="00000000">
      <w:pPr>
        <w:pStyle w:val="Heading2"/>
      </w:pPr>
      <w:r>
        <w:t>Sessions</w:t>
      </w:r>
    </w:p>
    <w:p w14:paraId="3A819CA5" w14:textId="49AA51D8" w:rsidR="00295785" w:rsidRDefault="00000000">
      <w:r>
        <w:t xml:space="preserve">Testing Approach: Task-based feedback </w:t>
      </w:r>
      <w:r>
        <w:br/>
        <w:t>Prototype: Interactive Figma prototype</w:t>
      </w:r>
      <w:r>
        <w:br/>
        <w:t>Session Duration: 15–20 minutes per participant</w:t>
      </w:r>
      <w:r>
        <w:br/>
        <w:t>Focus Areas: Pet profile management, appointment booking, vaccination tracking, vet care notes, and admin account validation</w:t>
      </w:r>
    </w:p>
    <w:p w14:paraId="19634866" w14:textId="77777777" w:rsidR="00295785" w:rsidRDefault="00000000">
      <w:pPr>
        <w:pStyle w:val="Heading2"/>
      </w:pPr>
      <w:r>
        <w:lastRenderedPageBreak/>
        <w:t>Participants</w:t>
      </w:r>
    </w:p>
    <w:tbl>
      <w:tblPr>
        <w:tblW w:w="0" w:type="auto"/>
        <w:tblLook w:val="04A0" w:firstRow="1" w:lastRow="0" w:firstColumn="1" w:lastColumn="0" w:noHBand="0" w:noVBand="1"/>
      </w:tblPr>
      <w:tblGrid>
        <w:gridCol w:w="2880"/>
        <w:gridCol w:w="2880"/>
        <w:gridCol w:w="2880"/>
      </w:tblGrid>
      <w:tr w:rsidR="00295785" w14:paraId="60459869" w14:textId="77777777">
        <w:tc>
          <w:tcPr>
            <w:tcW w:w="2880" w:type="dxa"/>
          </w:tcPr>
          <w:p w14:paraId="7683E125" w14:textId="77777777" w:rsidR="00295785" w:rsidRDefault="00000000">
            <w:r>
              <w:t>Participant</w:t>
            </w:r>
          </w:p>
          <w:p w14:paraId="10DD3E75" w14:textId="7277FE18" w:rsidR="009D1CD8" w:rsidRDefault="009D1CD8">
            <w:r>
              <w:t xml:space="preserve">Priyank </w:t>
            </w:r>
          </w:p>
        </w:tc>
        <w:tc>
          <w:tcPr>
            <w:tcW w:w="2880" w:type="dxa"/>
          </w:tcPr>
          <w:p w14:paraId="45E18A57" w14:textId="77777777" w:rsidR="00295785" w:rsidRDefault="00000000">
            <w:r>
              <w:t>Role</w:t>
            </w:r>
          </w:p>
          <w:p w14:paraId="12B1DA56" w14:textId="7164AE56" w:rsidR="009D1CD8" w:rsidRDefault="009D1CD8">
            <w:r>
              <w:t>Veterinarian</w:t>
            </w:r>
          </w:p>
        </w:tc>
        <w:tc>
          <w:tcPr>
            <w:tcW w:w="2880" w:type="dxa"/>
          </w:tcPr>
          <w:p w14:paraId="5E045C94" w14:textId="77777777" w:rsidR="00295785" w:rsidRDefault="00000000">
            <w:r>
              <w:t>Experience Level</w:t>
            </w:r>
          </w:p>
          <w:p w14:paraId="4C11C1D3" w14:textId="4A7089FD" w:rsidR="009D1CD8" w:rsidRDefault="009D1CD8">
            <w:r>
              <w:t>Moderate</w:t>
            </w:r>
          </w:p>
        </w:tc>
      </w:tr>
      <w:tr w:rsidR="00295785" w14:paraId="7989DBF4" w14:textId="77777777">
        <w:tc>
          <w:tcPr>
            <w:tcW w:w="2880" w:type="dxa"/>
          </w:tcPr>
          <w:p w14:paraId="68F4EF66" w14:textId="77777777" w:rsidR="00295785" w:rsidRDefault="00000000">
            <w:r>
              <w:t>Dhruv Chavda</w:t>
            </w:r>
          </w:p>
        </w:tc>
        <w:tc>
          <w:tcPr>
            <w:tcW w:w="2880" w:type="dxa"/>
          </w:tcPr>
          <w:p w14:paraId="1791148B" w14:textId="77777777" w:rsidR="00295785" w:rsidRDefault="00000000">
            <w:r>
              <w:t>Pet Owner</w:t>
            </w:r>
          </w:p>
        </w:tc>
        <w:tc>
          <w:tcPr>
            <w:tcW w:w="2880" w:type="dxa"/>
          </w:tcPr>
          <w:p w14:paraId="33CDCEF8" w14:textId="77777777" w:rsidR="00295785" w:rsidRDefault="00000000">
            <w:r>
              <w:t>Moderate</w:t>
            </w:r>
          </w:p>
        </w:tc>
      </w:tr>
      <w:tr w:rsidR="00295785" w14:paraId="0F2B84AD" w14:textId="77777777">
        <w:tc>
          <w:tcPr>
            <w:tcW w:w="2880" w:type="dxa"/>
          </w:tcPr>
          <w:p w14:paraId="38C81401" w14:textId="77777777" w:rsidR="00295785" w:rsidRDefault="00000000">
            <w:r>
              <w:t>Jaspreet Kaur</w:t>
            </w:r>
          </w:p>
        </w:tc>
        <w:tc>
          <w:tcPr>
            <w:tcW w:w="2880" w:type="dxa"/>
          </w:tcPr>
          <w:p w14:paraId="6EB447A5" w14:textId="77777777" w:rsidR="00295785" w:rsidRDefault="00000000">
            <w:r>
              <w:t>Veterinarian</w:t>
            </w:r>
          </w:p>
        </w:tc>
        <w:tc>
          <w:tcPr>
            <w:tcW w:w="2880" w:type="dxa"/>
          </w:tcPr>
          <w:p w14:paraId="152D8A9E" w14:textId="77777777" w:rsidR="00295785" w:rsidRDefault="00000000">
            <w:r>
              <w:t>Experienced</w:t>
            </w:r>
          </w:p>
        </w:tc>
      </w:tr>
      <w:tr w:rsidR="00295785" w14:paraId="6F96786D" w14:textId="77777777">
        <w:tc>
          <w:tcPr>
            <w:tcW w:w="2880" w:type="dxa"/>
          </w:tcPr>
          <w:p w14:paraId="138D99F2" w14:textId="77777777" w:rsidR="00295785" w:rsidRDefault="00000000">
            <w:r>
              <w:t>Jashan Gill</w:t>
            </w:r>
          </w:p>
        </w:tc>
        <w:tc>
          <w:tcPr>
            <w:tcW w:w="2880" w:type="dxa"/>
          </w:tcPr>
          <w:p w14:paraId="3A579C20" w14:textId="77777777" w:rsidR="00295785" w:rsidRDefault="00000000">
            <w:r>
              <w:t>Admin</w:t>
            </w:r>
          </w:p>
        </w:tc>
        <w:tc>
          <w:tcPr>
            <w:tcW w:w="2880" w:type="dxa"/>
          </w:tcPr>
          <w:p w14:paraId="4E0D4ED7" w14:textId="77777777" w:rsidR="00295785" w:rsidRDefault="00000000">
            <w:r>
              <w:t>Moderate</w:t>
            </w:r>
          </w:p>
        </w:tc>
      </w:tr>
      <w:tr w:rsidR="00295785" w14:paraId="176D7E52" w14:textId="77777777">
        <w:tc>
          <w:tcPr>
            <w:tcW w:w="2880" w:type="dxa"/>
          </w:tcPr>
          <w:p w14:paraId="7A96E422" w14:textId="77777777" w:rsidR="00295785" w:rsidRDefault="00000000">
            <w:r>
              <w:t>Fenil Gael</w:t>
            </w:r>
          </w:p>
        </w:tc>
        <w:tc>
          <w:tcPr>
            <w:tcW w:w="2880" w:type="dxa"/>
          </w:tcPr>
          <w:p w14:paraId="09BAD3D5" w14:textId="77777777" w:rsidR="00295785" w:rsidRDefault="00000000">
            <w:r>
              <w:t>Pet Owner</w:t>
            </w:r>
          </w:p>
        </w:tc>
        <w:tc>
          <w:tcPr>
            <w:tcW w:w="2880" w:type="dxa"/>
          </w:tcPr>
          <w:p w14:paraId="4520F080" w14:textId="77777777" w:rsidR="00295785" w:rsidRDefault="00000000">
            <w:r>
              <w:t>Beginner</w:t>
            </w:r>
          </w:p>
          <w:p w14:paraId="29007016" w14:textId="77777777" w:rsidR="009D1CD8" w:rsidRDefault="009D1CD8"/>
          <w:p w14:paraId="5F5D4002" w14:textId="77777777" w:rsidR="009D1CD8" w:rsidRDefault="009D1CD8"/>
        </w:tc>
      </w:tr>
    </w:tbl>
    <w:p w14:paraId="5E93D15A" w14:textId="77777777" w:rsidR="00295785" w:rsidRDefault="00000000">
      <w:pPr>
        <w:pStyle w:val="Heading2"/>
      </w:pPr>
      <w:r>
        <w:t>Evaluation Tasks</w:t>
      </w:r>
    </w:p>
    <w:p w14:paraId="67D3410F" w14:textId="77777777" w:rsidR="00295785" w:rsidRDefault="00000000">
      <w:pPr>
        <w:pStyle w:val="ListBullet"/>
      </w:pPr>
      <w:r>
        <w:t>Pet Owner: Register/Login and Create Pet Profile</w:t>
      </w:r>
    </w:p>
    <w:p w14:paraId="2E73D4B6" w14:textId="77777777" w:rsidR="00295785" w:rsidRDefault="00000000">
      <w:pPr>
        <w:pStyle w:val="ListBullet"/>
      </w:pPr>
      <w:r>
        <w:t>Pet Owner: Book a veterinary appointment</w:t>
      </w:r>
    </w:p>
    <w:p w14:paraId="2CB4120D" w14:textId="77777777" w:rsidR="00295785" w:rsidRDefault="00000000">
      <w:pPr>
        <w:pStyle w:val="ListBullet"/>
      </w:pPr>
      <w:r>
        <w:t>Veterinarian: View a pet record and add a care note</w:t>
      </w:r>
    </w:p>
    <w:p w14:paraId="13253E96" w14:textId="77777777" w:rsidR="00295785" w:rsidRDefault="00000000">
      <w:pPr>
        <w:pStyle w:val="ListBullet"/>
      </w:pPr>
      <w:r>
        <w:t>Veterinarian: Update a vaccination record</w:t>
      </w:r>
    </w:p>
    <w:p w14:paraId="16DECD5F" w14:textId="77777777" w:rsidR="00295785" w:rsidRDefault="00000000">
      <w:pPr>
        <w:pStyle w:val="ListBullet"/>
      </w:pPr>
      <w:r>
        <w:t>Admin: Validate a new vet account</w:t>
      </w:r>
    </w:p>
    <w:p w14:paraId="7C7976EC" w14:textId="77777777" w:rsidR="00295785" w:rsidRDefault="00000000">
      <w:pPr>
        <w:pStyle w:val="ListBullet"/>
      </w:pPr>
      <w:r>
        <w:t>Admin: Manage user accounts</w:t>
      </w:r>
    </w:p>
    <w:p w14:paraId="5AD42B87" w14:textId="77777777" w:rsidR="00295785" w:rsidRDefault="00000000">
      <w:pPr>
        <w:pStyle w:val="Heading1"/>
      </w:pPr>
      <w:r>
        <w:t>4. Results</w:t>
      </w:r>
    </w:p>
    <w:p w14:paraId="1896B42F" w14:textId="77777777" w:rsidR="00295785" w:rsidRDefault="00000000">
      <w:pPr>
        <w:pStyle w:val="Heading2"/>
      </w:pPr>
      <w:r>
        <w:t>Task Completion Success Rates</w:t>
      </w:r>
    </w:p>
    <w:tbl>
      <w:tblPr>
        <w:tblW w:w="0" w:type="auto"/>
        <w:tblLook w:val="04A0" w:firstRow="1" w:lastRow="0" w:firstColumn="1" w:lastColumn="0" w:noHBand="0" w:noVBand="1"/>
      </w:tblPr>
      <w:tblGrid>
        <w:gridCol w:w="2880"/>
        <w:gridCol w:w="2880"/>
        <w:gridCol w:w="2880"/>
      </w:tblGrid>
      <w:tr w:rsidR="00295785" w14:paraId="0D8075AF" w14:textId="77777777">
        <w:tc>
          <w:tcPr>
            <w:tcW w:w="2880" w:type="dxa"/>
          </w:tcPr>
          <w:p w14:paraId="688B3641" w14:textId="77777777" w:rsidR="00295785" w:rsidRDefault="00000000">
            <w:r>
              <w:t>Task</w:t>
            </w:r>
          </w:p>
        </w:tc>
        <w:tc>
          <w:tcPr>
            <w:tcW w:w="2880" w:type="dxa"/>
          </w:tcPr>
          <w:p w14:paraId="3FAD4AE2" w14:textId="77777777" w:rsidR="00295785" w:rsidRDefault="00000000">
            <w:r>
              <w:t>Completion Rate</w:t>
            </w:r>
          </w:p>
        </w:tc>
        <w:tc>
          <w:tcPr>
            <w:tcW w:w="2880" w:type="dxa"/>
          </w:tcPr>
          <w:p w14:paraId="761E8FD3" w14:textId="77777777" w:rsidR="00295785" w:rsidRDefault="00000000">
            <w:r>
              <w:t>Notes</w:t>
            </w:r>
          </w:p>
        </w:tc>
      </w:tr>
      <w:tr w:rsidR="00295785" w14:paraId="58EA7D06" w14:textId="77777777">
        <w:tc>
          <w:tcPr>
            <w:tcW w:w="2880" w:type="dxa"/>
          </w:tcPr>
          <w:p w14:paraId="142F80EF" w14:textId="77777777" w:rsidR="00295785" w:rsidRDefault="00000000">
            <w:r>
              <w:t>Login &amp; Create Pet Profile</w:t>
            </w:r>
          </w:p>
        </w:tc>
        <w:tc>
          <w:tcPr>
            <w:tcW w:w="2880" w:type="dxa"/>
          </w:tcPr>
          <w:p w14:paraId="7D7219CD" w14:textId="77777777" w:rsidR="00295785" w:rsidRDefault="00000000">
            <w:r>
              <w:t>100%</w:t>
            </w:r>
          </w:p>
        </w:tc>
        <w:tc>
          <w:tcPr>
            <w:tcW w:w="2880" w:type="dxa"/>
          </w:tcPr>
          <w:p w14:paraId="1D54CA88" w14:textId="77777777" w:rsidR="00295785" w:rsidRDefault="00000000">
            <w:r>
              <w:t>Smooth process; minor confusion on photo upload.</w:t>
            </w:r>
          </w:p>
        </w:tc>
      </w:tr>
      <w:tr w:rsidR="00295785" w14:paraId="2A594777" w14:textId="77777777">
        <w:tc>
          <w:tcPr>
            <w:tcW w:w="2880" w:type="dxa"/>
          </w:tcPr>
          <w:p w14:paraId="36CB432B" w14:textId="77777777" w:rsidR="00295785" w:rsidRDefault="00000000">
            <w:r>
              <w:t>Book Appointment</w:t>
            </w:r>
          </w:p>
        </w:tc>
        <w:tc>
          <w:tcPr>
            <w:tcW w:w="2880" w:type="dxa"/>
          </w:tcPr>
          <w:p w14:paraId="2EDCA95B" w14:textId="77777777" w:rsidR="00295785" w:rsidRDefault="00000000">
            <w:r>
              <w:t>100%</w:t>
            </w:r>
          </w:p>
        </w:tc>
        <w:tc>
          <w:tcPr>
            <w:tcW w:w="2880" w:type="dxa"/>
          </w:tcPr>
          <w:p w14:paraId="6259CEA4" w14:textId="77777777" w:rsidR="00295785" w:rsidRDefault="00000000">
            <w:r>
              <w:t>All participants succeeded quickly.</w:t>
            </w:r>
          </w:p>
        </w:tc>
      </w:tr>
      <w:tr w:rsidR="00295785" w14:paraId="2E21D3FB" w14:textId="77777777">
        <w:tc>
          <w:tcPr>
            <w:tcW w:w="2880" w:type="dxa"/>
          </w:tcPr>
          <w:p w14:paraId="3E176A8F" w14:textId="77777777" w:rsidR="00295785" w:rsidRDefault="00000000">
            <w:r>
              <w:t>Vet – Add Care Note</w:t>
            </w:r>
          </w:p>
        </w:tc>
        <w:tc>
          <w:tcPr>
            <w:tcW w:w="2880" w:type="dxa"/>
          </w:tcPr>
          <w:p w14:paraId="235FD0FC" w14:textId="77777777" w:rsidR="00295785" w:rsidRDefault="00000000">
            <w:r>
              <w:t>75%</w:t>
            </w:r>
          </w:p>
        </w:tc>
        <w:tc>
          <w:tcPr>
            <w:tcW w:w="2880" w:type="dxa"/>
          </w:tcPr>
          <w:p w14:paraId="2DE10FA4" w14:textId="77777777" w:rsidR="00295785" w:rsidRDefault="00000000">
            <w:r>
              <w:t>One participant hesitated with note-saving button.</w:t>
            </w:r>
          </w:p>
        </w:tc>
      </w:tr>
      <w:tr w:rsidR="00295785" w14:paraId="69DBEBCC" w14:textId="77777777">
        <w:tc>
          <w:tcPr>
            <w:tcW w:w="2880" w:type="dxa"/>
          </w:tcPr>
          <w:p w14:paraId="62CE1002" w14:textId="77777777" w:rsidR="00295785" w:rsidRDefault="00000000">
            <w:r>
              <w:t>Vet – Update Vaccination Record</w:t>
            </w:r>
          </w:p>
        </w:tc>
        <w:tc>
          <w:tcPr>
            <w:tcW w:w="2880" w:type="dxa"/>
          </w:tcPr>
          <w:p w14:paraId="1649160A" w14:textId="77777777" w:rsidR="00295785" w:rsidRDefault="00000000">
            <w:r>
              <w:t>75%</w:t>
            </w:r>
          </w:p>
        </w:tc>
        <w:tc>
          <w:tcPr>
            <w:tcW w:w="2880" w:type="dxa"/>
          </w:tcPr>
          <w:p w14:paraId="0CDF3409" w14:textId="77777777" w:rsidR="00295785" w:rsidRDefault="00000000">
            <w:r>
              <w:t>Labels/icons needed clearer wording.</w:t>
            </w:r>
          </w:p>
        </w:tc>
      </w:tr>
      <w:tr w:rsidR="00295785" w14:paraId="34A92D47" w14:textId="77777777">
        <w:tc>
          <w:tcPr>
            <w:tcW w:w="2880" w:type="dxa"/>
          </w:tcPr>
          <w:p w14:paraId="34F1E998" w14:textId="77777777" w:rsidR="00295785" w:rsidRDefault="00000000">
            <w:r>
              <w:t>Admin – Validate Vet Account</w:t>
            </w:r>
          </w:p>
        </w:tc>
        <w:tc>
          <w:tcPr>
            <w:tcW w:w="2880" w:type="dxa"/>
          </w:tcPr>
          <w:p w14:paraId="3F9B490E" w14:textId="77777777" w:rsidR="00295785" w:rsidRDefault="00000000">
            <w:r>
              <w:t>100%</w:t>
            </w:r>
          </w:p>
        </w:tc>
        <w:tc>
          <w:tcPr>
            <w:tcW w:w="2880" w:type="dxa"/>
          </w:tcPr>
          <w:p w14:paraId="434E79F3" w14:textId="77777777" w:rsidR="00295785" w:rsidRDefault="00000000">
            <w:r>
              <w:t>Completed without issues.</w:t>
            </w:r>
          </w:p>
        </w:tc>
      </w:tr>
      <w:tr w:rsidR="00295785" w14:paraId="1FF215E4" w14:textId="77777777">
        <w:tc>
          <w:tcPr>
            <w:tcW w:w="2880" w:type="dxa"/>
          </w:tcPr>
          <w:p w14:paraId="593ADA01" w14:textId="77777777" w:rsidR="00295785" w:rsidRDefault="00000000">
            <w:r>
              <w:lastRenderedPageBreak/>
              <w:t>Admin – Manage User Accounts</w:t>
            </w:r>
          </w:p>
        </w:tc>
        <w:tc>
          <w:tcPr>
            <w:tcW w:w="2880" w:type="dxa"/>
          </w:tcPr>
          <w:p w14:paraId="41CA30B4" w14:textId="77777777" w:rsidR="00295785" w:rsidRDefault="00000000">
            <w:r>
              <w:t>100%</w:t>
            </w:r>
          </w:p>
        </w:tc>
        <w:tc>
          <w:tcPr>
            <w:tcW w:w="2880" w:type="dxa"/>
          </w:tcPr>
          <w:p w14:paraId="04BB4927" w14:textId="77777777" w:rsidR="00295785" w:rsidRDefault="00000000">
            <w:r>
              <w:t>Easy navigation through approval/rejection flow.</w:t>
            </w:r>
          </w:p>
        </w:tc>
      </w:tr>
    </w:tbl>
    <w:p w14:paraId="253E9290" w14:textId="77777777" w:rsidR="00295785" w:rsidRDefault="00000000">
      <w:pPr>
        <w:pStyle w:val="Heading2"/>
      </w:pPr>
      <w:r>
        <w:t>Task Ratings (5-point scale)</w:t>
      </w:r>
    </w:p>
    <w:p w14:paraId="6C8963C5" w14:textId="77777777" w:rsidR="00295785" w:rsidRDefault="00000000">
      <w:r>
        <w:t>Ease of Use: Mean rating = 4.5</w:t>
      </w:r>
    </w:p>
    <w:p w14:paraId="6DC56504" w14:textId="77777777" w:rsidR="00295785" w:rsidRDefault="00000000">
      <w:r>
        <w:t>Learnability: Mean rating = 4.6</w:t>
      </w:r>
    </w:p>
    <w:p w14:paraId="48C12C3C" w14:textId="77777777" w:rsidR="00295785" w:rsidRDefault="00000000">
      <w:r>
        <w:t>Site Organization: Mean rating = 4.4</w:t>
      </w:r>
    </w:p>
    <w:p w14:paraId="35CAD549" w14:textId="77777777" w:rsidR="00295785" w:rsidRDefault="00000000">
      <w:r>
        <w:t>Visual Appeal: Mean rating = 4.7</w:t>
      </w:r>
    </w:p>
    <w:p w14:paraId="4165230B" w14:textId="77777777" w:rsidR="00295785" w:rsidRDefault="00000000">
      <w:pPr>
        <w:pStyle w:val="Heading2"/>
      </w:pPr>
      <w:r>
        <w:t>Time on Task (average)</w:t>
      </w:r>
    </w:p>
    <w:p w14:paraId="5FFE2872" w14:textId="77777777" w:rsidR="00295785" w:rsidRDefault="00000000">
      <w:r>
        <w:t>Pet Profile Creation: 3 min</w:t>
      </w:r>
    </w:p>
    <w:p w14:paraId="34629A3F" w14:textId="77777777" w:rsidR="00295785" w:rsidRDefault="00000000">
      <w:r>
        <w:t>Appointment Booking: 2 min</w:t>
      </w:r>
    </w:p>
    <w:p w14:paraId="45C42DE4" w14:textId="77777777" w:rsidR="00295785" w:rsidRDefault="00000000">
      <w:r>
        <w:t>Vet Care Note: 4 min</w:t>
      </w:r>
    </w:p>
    <w:p w14:paraId="122156DA" w14:textId="77777777" w:rsidR="00295785" w:rsidRDefault="00000000">
      <w:r>
        <w:t>Vaccination Update: 5 min</w:t>
      </w:r>
    </w:p>
    <w:p w14:paraId="240DA690" w14:textId="77777777" w:rsidR="00295785" w:rsidRDefault="00000000">
      <w:r>
        <w:t>Admin Validation: 2.5 min</w:t>
      </w:r>
    </w:p>
    <w:p w14:paraId="3ABBB316" w14:textId="77777777" w:rsidR="00295785" w:rsidRDefault="00000000">
      <w:pPr>
        <w:pStyle w:val="Heading2"/>
      </w:pPr>
      <w:r>
        <w:t>Errors</w:t>
      </w:r>
    </w:p>
    <w:p w14:paraId="4DD2257D" w14:textId="77777777" w:rsidR="00295785" w:rsidRDefault="00000000">
      <w:r>
        <w:t>Most common error: confusion with vaccination record labels (2/4 participants).</w:t>
      </w:r>
    </w:p>
    <w:p w14:paraId="11F505BA" w14:textId="77777777" w:rsidR="00295785" w:rsidRDefault="00000000">
      <w:r>
        <w:t>Non-critical error: hesitation on care note saving (1 participant).</w:t>
      </w:r>
    </w:p>
    <w:p w14:paraId="7FE977D3" w14:textId="77777777" w:rsidR="00295785" w:rsidRDefault="00000000">
      <w:pPr>
        <w:pStyle w:val="Heading2"/>
      </w:pPr>
      <w:r>
        <w:t>Overall Metrics</w:t>
      </w:r>
    </w:p>
    <w:p w14:paraId="3AA6CFE4" w14:textId="77777777" w:rsidR="00295785" w:rsidRDefault="00000000">
      <w:r>
        <w:t>Participants found Pawsera to be intuitive, visually appealing, and task-friendly, with minor areas for clarification.</w:t>
      </w:r>
    </w:p>
    <w:p w14:paraId="2C82296F" w14:textId="77777777" w:rsidR="00295785" w:rsidRDefault="00000000">
      <w:pPr>
        <w:pStyle w:val="Heading1"/>
      </w:pPr>
      <w:r>
        <w:t>5. Recommendations</w:t>
      </w:r>
    </w:p>
    <w:tbl>
      <w:tblPr>
        <w:tblW w:w="0" w:type="auto"/>
        <w:tblLook w:val="04A0" w:firstRow="1" w:lastRow="0" w:firstColumn="1" w:lastColumn="0" w:noHBand="0" w:noVBand="1"/>
      </w:tblPr>
      <w:tblGrid>
        <w:gridCol w:w="2880"/>
        <w:gridCol w:w="2880"/>
        <w:gridCol w:w="2880"/>
      </w:tblGrid>
      <w:tr w:rsidR="00295785" w14:paraId="4289B632" w14:textId="77777777">
        <w:tc>
          <w:tcPr>
            <w:tcW w:w="2880" w:type="dxa"/>
          </w:tcPr>
          <w:p w14:paraId="187C455E" w14:textId="77777777" w:rsidR="00295785" w:rsidRDefault="00000000">
            <w:r>
              <w:t>Recommendation</w:t>
            </w:r>
          </w:p>
        </w:tc>
        <w:tc>
          <w:tcPr>
            <w:tcW w:w="2880" w:type="dxa"/>
          </w:tcPr>
          <w:p w14:paraId="727DE9E8" w14:textId="77777777" w:rsidR="00295785" w:rsidRDefault="00000000">
            <w:r>
              <w:t>Justification</w:t>
            </w:r>
          </w:p>
        </w:tc>
        <w:tc>
          <w:tcPr>
            <w:tcW w:w="2880" w:type="dxa"/>
          </w:tcPr>
          <w:p w14:paraId="6383636A" w14:textId="77777777" w:rsidR="00295785" w:rsidRDefault="00000000">
            <w:r>
              <w:t>Severity</w:t>
            </w:r>
          </w:p>
        </w:tc>
      </w:tr>
      <w:tr w:rsidR="00295785" w14:paraId="45688161" w14:textId="77777777">
        <w:tc>
          <w:tcPr>
            <w:tcW w:w="2880" w:type="dxa"/>
          </w:tcPr>
          <w:p w14:paraId="381F6A17" w14:textId="77777777" w:rsidR="00295785" w:rsidRDefault="00000000">
            <w:r>
              <w:t>Improve vaccination record labels/icons</w:t>
            </w:r>
          </w:p>
        </w:tc>
        <w:tc>
          <w:tcPr>
            <w:tcW w:w="2880" w:type="dxa"/>
          </w:tcPr>
          <w:p w14:paraId="2835CA9A" w14:textId="77777777" w:rsidR="00295785" w:rsidRDefault="00000000">
            <w:r>
              <w:t>Participants were confused by 'update' vs. 'add new.'</w:t>
            </w:r>
          </w:p>
        </w:tc>
        <w:tc>
          <w:tcPr>
            <w:tcW w:w="2880" w:type="dxa"/>
          </w:tcPr>
          <w:p w14:paraId="32AA2C0B" w14:textId="77777777" w:rsidR="00295785" w:rsidRDefault="00000000">
            <w:r>
              <w:t>Medium</w:t>
            </w:r>
          </w:p>
        </w:tc>
      </w:tr>
      <w:tr w:rsidR="00295785" w14:paraId="34B2C3B7" w14:textId="77777777">
        <w:tc>
          <w:tcPr>
            <w:tcW w:w="2880" w:type="dxa"/>
          </w:tcPr>
          <w:p w14:paraId="553848D8" w14:textId="77777777" w:rsidR="00295785" w:rsidRDefault="00000000">
            <w:r>
              <w:t>Add clearer save confirmation for vet care notes</w:t>
            </w:r>
          </w:p>
        </w:tc>
        <w:tc>
          <w:tcPr>
            <w:tcW w:w="2880" w:type="dxa"/>
          </w:tcPr>
          <w:p w14:paraId="6B4F61CE" w14:textId="77777777" w:rsidR="00295785" w:rsidRDefault="00000000">
            <w:r>
              <w:t>One vet hesitated, unsure if notes were saved.</w:t>
            </w:r>
          </w:p>
        </w:tc>
        <w:tc>
          <w:tcPr>
            <w:tcW w:w="2880" w:type="dxa"/>
          </w:tcPr>
          <w:p w14:paraId="5F6805C8" w14:textId="77777777" w:rsidR="00295785" w:rsidRDefault="00000000">
            <w:r>
              <w:t>Low</w:t>
            </w:r>
          </w:p>
        </w:tc>
      </w:tr>
      <w:tr w:rsidR="00295785" w14:paraId="3F7DA30D" w14:textId="77777777">
        <w:tc>
          <w:tcPr>
            <w:tcW w:w="2880" w:type="dxa"/>
          </w:tcPr>
          <w:p w14:paraId="490B1933" w14:textId="77777777" w:rsidR="00295785" w:rsidRDefault="00000000">
            <w:r>
              <w:t>Highlight pending approvals on Admin dashboard</w:t>
            </w:r>
          </w:p>
        </w:tc>
        <w:tc>
          <w:tcPr>
            <w:tcW w:w="2880" w:type="dxa"/>
          </w:tcPr>
          <w:p w14:paraId="49D28B93" w14:textId="77777777" w:rsidR="00295785" w:rsidRDefault="00000000">
            <w:r>
              <w:t>Admin suggested clearer 'pending requests' section.</w:t>
            </w:r>
          </w:p>
        </w:tc>
        <w:tc>
          <w:tcPr>
            <w:tcW w:w="2880" w:type="dxa"/>
          </w:tcPr>
          <w:p w14:paraId="2D415C46" w14:textId="77777777" w:rsidR="00295785" w:rsidRDefault="00000000">
            <w:r>
              <w:t>Medium</w:t>
            </w:r>
          </w:p>
        </w:tc>
      </w:tr>
      <w:tr w:rsidR="00295785" w14:paraId="7087BC5C" w14:textId="77777777">
        <w:tc>
          <w:tcPr>
            <w:tcW w:w="2880" w:type="dxa"/>
          </w:tcPr>
          <w:p w14:paraId="51E4F759" w14:textId="77777777" w:rsidR="00295785" w:rsidRDefault="00000000">
            <w:r>
              <w:lastRenderedPageBreak/>
              <w:t>Simplify pet photo upload process</w:t>
            </w:r>
          </w:p>
        </w:tc>
        <w:tc>
          <w:tcPr>
            <w:tcW w:w="2880" w:type="dxa"/>
          </w:tcPr>
          <w:p w14:paraId="57F1F210" w14:textId="77777777" w:rsidR="00295785" w:rsidRDefault="00000000">
            <w:r>
              <w:t>Some hesitation uploading profile photo.</w:t>
            </w:r>
          </w:p>
        </w:tc>
        <w:tc>
          <w:tcPr>
            <w:tcW w:w="2880" w:type="dxa"/>
          </w:tcPr>
          <w:p w14:paraId="77E03CC1" w14:textId="77777777" w:rsidR="00295785" w:rsidRDefault="00000000">
            <w:r>
              <w:t>Low</w:t>
            </w:r>
          </w:p>
        </w:tc>
      </w:tr>
    </w:tbl>
    <w:p w14:paraId="22520631" w14:textId="77777777" w:rsidR="00295785" w:rsidRDefault="00000000">
      <w:pPr>
        <w:pStyle w:val="Heading1"/>
      </w:pPr>
      <w:r>
        <w:t>6. Conclusion</w:t>
      </w:r>
    </w:p>
    <w:p w14:paraId="3FC44783" w14:textId="77777777" w:rsidR="00295785" w:rsidRDefault="00000000">
      <w:r>
        <w:t>The Pawsera prototype demonstrated strong usability and participant satisfaction. Pet owners could easily create profiles and book appointments, veterinarians could manage records effectively, and admins found their workflows efficient.</w:t>
      </w:r>
      <w:r>
        <w:br/>
      </w:r>
      <w:r>
        <w:br/>
        <w:t>Minor usability adjustments—particularly around vaccination record clarity and admin pending approvals visibility—will improve efficiency further. Continuing to follow a user-centered design approach with iterative Krug-style testing will ensure Pawsera meets the real needs of pet owners, veterinarians, and administrators.</w:t>
      </w:r>
    </w:p>
    <w:p w14:paraId="67F851E4" w14:textId="77777777" w:rsidR="00295785" w:rsidRDefault="00000000">
      <w:pPr>
        <w:pStyle w:val="Heading2"/>
      </w:pPr>
      <w:r>
        <w:t>Participant Task Feedback</w:t>
      </w:r>
    </w:p>
    <w:p w14:paraId="3C6A87D9" w14:textId="77777777" w:rsidR="00295785" w:rsidRDefault="00000000">
      <w:pPr>
        <w:pStyle w:val="Heading3"/>
      </w:pPr>
      <w:r>
        <w:t>Dhruv Chavda – Pet Owner</w:t>
      </w:r>
    </w:p>
    <w:p w14:paraId="5DEA5883" w14:textId="77777777" w:rsidR="00295785" w:rsidRDefault="00000000">
      <w:pPr>
        <w:pStyle w:val="ListBullet"/>
      </w:pPr>
      <w:r>
        <w:t>Task 1 (Login &amp; Dashboard): Very straightforward. The login process was smooth and the dashboard was easy to understand.</w:t>
      </w:r>
    </w:p>
    <w:p w14:paraId="02527AC7" w14:textId="77777777" w:rsidR="00295785" w:rsidRDefault="00000000">
      <w:pPr>
        <w:pStyle w:val="ListBullet"/>
      </w:pPr>
      <w:r>
        <w:t>Task 2 (Create Pet Profile): Simple, but I hesitated slightly with the photo upload option.</w:t>
      </w:r>
    </w:p>
    <w:p w14:paraId="313CC7F6" w14:textId="77777777" w:rsidR="00295785" w:rsidRDefault="00000000">
      <w:pPr>
        <w:pStyle w:val="ListBullet"/>
      </w:pPr>
      <w:r>
        <w:t>Task 3 (Book Appointment): Quick and intuitive – I liked the date/time picker.</w:t>
      </w:r>
    </w:p>
    <w:p w14:paraId="03CFED88" w14:textId="77777777" w:rsidR="00295785" w:rsidRDefault="00000000">
      <w:pPr>
        <w:pStyle w:val="Heading3"/>
      </w:pPr>
      <w:r>
        <w:t>Jaspreet Kaur – Veterinarian</w:t>
      </w:r>
    </w:p>
    <w:p w14:paraId="5AD8379F" w14:textId="77777777" w:rsidR="00295785" w:rsidRDefault="00000000">
      <w:pPr>
        <w:pStyle w:val="ListBullet"/>
      </w:pPr>
      <w:r>
        <w:t>Task 1 (View Pet Records): Records were well organized and easy to scan.</w:t>
      </w:r>
    </w:p>
    <w:p w14:paraId="33DAB7F6" w14:textId="77777777" w:rsidR="00295785" w:rsidRDefault="00000000">
      <w:pPr>
        <w:pStyle w:val="ListBullet"/>
      </w:pPr>
      <w:r>
        <w:t>Task 2 (Add Care Note): Adding notes was simple, but I was not sure if my note was saved until I refreshed.</w:t>
      </w:r>
    </w:p>
    <w:p w14:paraId="68D0331A" w14:textId="77777777" w:rsidR="00295785" w:rsidRDefault="00000000">
      <w:pPr>
        <w:pStyle w:val="ListBullet"/>
      </w:pPr>
      <w:r>
        <w:t>Task 3 (Update Vaccination): Icons for update/add were a little confusing.</w:t>
      </w:r>
    </w:p>
    <w:p w14:paraId="16456B60" w14:textId="77777777" w:rsidR="00295785" w:rsidRDefault="00000000">
      <w:pPr>
        <w:pStyle w:val="Heading3"/>
      </w:pPr>
      <w:r>
        <w:t>Jashan Gill – Admin</w:t>
      </w:r>
    </w:p>
    <w:p w14:paraId="0035102E" w14:textId="77777777" w:rsidR="00295785" w:rsidRDefault="00000000">
      <w:pPr>
        <w:pStyle w:val="ListBullet"/>
      </w:pPr>
      <w:r>
        <w:t>Task 1 (Validate Vet Account): Clear and efficient – the approve/reject flow was obvious.</w:t>
      </w:r>
    </w:p>
    <w:p w14:paraId="0EBA6112" w14:textId="77777777" w:rsidR="00295785" w:rsidRDefault="00000000">
      <w:pPr>
        <w:pStyle w:val="ListBullet"/>
      </w:pPr>
      <w:r>
        <w:t>Task 2 (Manage Users): Very good layout. It would be even better if pending approvals were highlighted more prominently.</w:t>
      </w:r>
    </w:p>
    <w:p w14:paraId="1F2AB766" w14:textId="77777777" w:rsidR="00295785" w:rsidRDefault="00000000">
      <w:pPr>
        <w:pStyle w:val="Heading3"/>
      </w:pPr>
      <w:r>
        <w:t>Fenil Gael – Pet Owner</w:t>
      </w:r>
    </w:p>
    <w:p w14:paraId="44CA8D51" w14:textId="77777777" w:rsidR="00295785" w:rsidRDefault="00000000">
      <w:pPr>
        <w:pStyle w:val="ListBullet"/>
      </w:pPr>
      <w:r>
        <w:t>Task 1 (Login &amp; Dashboard): As a beginner, I could navigate easily. The instructions were clear.</w:t>
      </w:r>
    </w:p>
    <w:p w14:paraId="299C307F" w14:textId="77777777" w:rsidR="00295785" w:rsidRDefault="00000000">
      <w:pPr>
        <w:pStyle w:val="ListBullet"/>
      </w:pPr>
      <w:r>
        <w:t>Task 2 (Create Pet Profile): Took me a bit longer because I was unsure about required fields.</w:t>
      </w:r>
    </w:p>
    <w:p w14:paraId="67FD4A55" w14:textId="77777777" w:rsidR="00295785" w:rsidRDefault="00000000">
      <w:pPr>
        <w:pStyle w:val="ListBullet"/>
      </w:pPr>
      <w:r>
        <w:t>Task 3 (Book Appointment): Worked smoothly and I appreciated the confirmation screen.</w:t>
      </w:r>
    </w:p>
    <w:p w14:paraId="7B1982AE" w14:textId="77777777" w:rsidR="00295785" w:rsidRDefault="00000000">
      <w:pPr>
        <w:pStyle w:val="Heading2"/>
      </w:pPr>
      <w:r>
        <w:lastRenderedPageBreak/>
        <w:t>Overall Metrics</w:t>
      </w:r>
    </w:p>
    <w:p w14:paraId="1CB74B51" w14:textId="77777777" w:rsidR="00295785" w:rsidRDefault="00000000">
      <w:r>
        <w:t>After completing the tasks, participants rated the system on several usability measures. Ratings were based on a 5-point Likert scale (1=Strongly Disagree, 5=Strongly Agree).</w:t>
      </w:r>
    </w:p>
    <w:tbl>
      <w:tblPr>
        <w:tblW w:w="0" w:type="auto"/>
        <w:tblLook w:val="04A0" w:firstRow="1" w:lastRow="0" w:firstColumn="1" w:lastColumn="0" w:noHBand="0" w:noVBand="1"/>
      </w:tblPr>
      <w:tblGrid>
        <w:gridCol w:w="1440"/>
        <w:gridCol w:w="1440"/>
        <w:gridCol w:w="1440"/>
        <w:gridCol w:w="1440"/>
        <w:gridCol w:w="1440"/>
        <w:gridCol w:w="1440"/>
      </w:tblGrid>
      <w:tr w:rsidR="00295785" w14:paraId="2BD0AD60" w14:textId="77777777">
        <w:tc>
          <w:tcPr>
            <w:tcW w:w="1440" w:type="dxa"/>
          </w:tcPr>
          <w:p w14:paraId="3ED130E0" w14:textId="77777777" w:rsidR="00295785" w:rsidRDefault="00000000">
            <w:r>
              <w:t>Measure</w:t>
            </w:r>
          </w:p>
        </w:tc>
        <w:tc>
          <w:tcPr>
            <w:tcW w:w="1440" w:type="dxa"/>
          </w:tcPr>
          <w:p w14:paraId="7A4CE207" w14:textId="77777777" w:rsidR="00295785" w:rsidRDefault="00000000">
            <w:r>
              <w:t>Strongly Disagree</w:t>
            </w:r>
          </w:p>
        </w:tc>
        <w:tc>
          <w:tcPr>
            <w:tcW w:w="1440" w:type="dxa"/>
          </w:tcPr>
          <w:p w14:paraId="728832E2" w14:textId="77777777" w:rsidR="00295785" w:rsidRDefault="00000000">
            <w:r>
              <w:t>Disagree</w:t>
            </w:r>
          </w:p>
        </w:tc>
        <w:tc>
          <w:tcPr>
            <w:tcW w:w="1440" w:type="dxa"/>
          </w:tcPr>
          <w:p w14:paraId="6E14EA2E" w14:textId="77777777" w:rsidR="00295785" w:rsidRDefault="00000000">
            <w:r>
              <w:t>Neutral</w:t>
            </w:r>
          </w:p>
        </w:tc>
        <w:tc>
          <w:tcPr>
            <w:tcW w:w="1440" w:type="dxa"/>
          </w:tcPr>
          <w:p w14:paraId="3368DE13" w14:textId="77777777" w:rsidR="00295785" w:rsidRDefault="00000000">
            <w:r>
              <w:t>Agree</w:t>
            </w:r>
          </w:p>
        </w:tc>
        <w:tc>
          <w:tcPr>
            <w:tcW w:w="1440" w:type="dxa"/>
          </w:tcPr>
          <w:p w14:paraId="591C4004" w14:textId="77777777" w:rsidR="00295785" w:rsidRDefault="00000000">
            <w:r>
              <w:t>Strongly Agree</w:t>
            </w:r>
          </w:p>
        </w:tc>
      </w:tr>
      <w:tr w:rsidR="00295785" w14:paraId="580CAAA2" w14:textId="77777777">
        <w:tc>
          <w:tcPr>
            <w:tcW w:w="1440" w:type="dxa"/>
          </w:tcPr>
          <w:p w14:paraId="7F980022" w14:textId="77777777" w:rsidR="00295785" w:rsidRDefault="00000000">
            <w:r>
              <w:t>Easy to use</w:t>
            </w:r>
          </w:p>
        </w:tc>
        <w:tc>
          <w:tcPr>
            <w:tcW w:w="1440" w:type="dxa"/>
          </w:tcPr>
          <w:p w14:paraId="054A0467" w14:textId="77777777" w:rsidR="00295785" w:rsidRDefault="00000000">
            <w:r>
              <w:t>0</w:t>
            </w:r>
          </w:p>
        </w:tc>
        <w:tc>
          <w:tcPr>
            <w:tcW w:w="1440" w:type="dxa"/>
          </w:tcPr>
          <w:p w14:paraId="0397940D" w14:textId="77777777" w:rsidR="00295785" w:rsidRDefault="00000000">
            <w:r>
              <w:t>0</w:t>
            </w:r>
          </w:p>
        </w:tc>
        <w:tc>
          <w:tcPr>
            <w:tcW w:w="1440" w:type="dxa"/>
          </w:tcPr>
          <w:p w14:paraId="691765C7" w14:textId="77777777" w:rsidR="00295785" w:rsidRDefault="00000000">
            <w:r>
              <w:t>1</w:t>
            </w:r>
          </w:p>
        </w:tc>
        <w:tc>
          <w:tcPr>
            <w:tcW w:w="1440" w:type="dxa"/>
          </w:tcPr>
          <w:p w14:paraId="41A85FD4" w14:textId="77777777" w:rsidR="00295785" w:rsidRDefault="00000000">
            <w:r>
              <w:t>2</w:t>
            </w:r>
          </w:p>
        </w:tc>
        <w:tc>
          <w:tcPr>
            <w:tcW w:w="1440" w:type="dxa"/>
          </w:tcPr>
          <w:p w14:paraId="73712E5D" w14:textId="77777777" w:rsidR="00295785" w:rsidRDefault="00000000">
            <w:r>
              <w:t>1</w:t>
            </w:r>
          </w:p>
        </w:tc>
      </w:tr>
      <w:tr w:rsidR="00295785" w14:paraId="26937F8C" w14:textId="77777777">
        <w:tc>
          <w:tcPr>
            <w:tcW w:w="1440" w:type="dxa"/>
          </w:tcPr>
          <w:p w14:paraId="78FAE4A3" w14:textId="77777777" w:rsidR="00295785" w:rsidRDefault="00000000">
            <w:r>
              <w:t>Would use frequently</w:t>
            </w:r>
          </w:p>
        </w:tc>
        <w:tc>
          <w:tcPr>
            <w:tcW w:w="1440" w:type="dxa"/>
          </w:tcPr>
          <w:p w14:paraId="4C222E9C" w14:textId="77777777" w:rsidR="00295785" w:rsidRDefault="00000000">
            <w:r>
              <w:t>0</w:t>
            </w:r>
          </w:p>
        </w:tc>
        <w:tc>
          <w:tcPr>
            <w:tcW w:w="1440" w:type="dxa"/>
          </w:tcPr>
          <w:p w14:paraId="5662F801" w14:textId="77777777" w:rsidR="00295785" w:rsidRDefault="00000000">
            <w:r>
              <w:t>0</w:t>
            </w:r>
          </w:p>
        </w:tc>
        <w:tc>
          <w:tcPr>
            <w:tcW w:w="1440" w:type="dxa"/>
          </w:tcPr>
          <w:p w14:paraId="2DD11655" w14:textId="77777777" w:rsidR="00295785" w:rsidRDefault="00000000">
            <w:r>
              <w:t>1</w:t>
            </w:r>
          </w:p>
        </w:tc>
        <w:tc>
          <w:tcPr>
            <w:tcW w:w="1440" w:type="dxa"/>
          </w:tcPr>
          <w:p w14:paraId="495277CC" w14:textId="77777777" w:rsidR="00295785" w:rsidRDefault="00000000">
            <w:r>
              <w:t>2</w:t>
            </w:r>
          </w:p>
        </w:tc>
        <w:tc>
          <w:tcPr>
            <w:tcW w:w="1440" w:type="dxa"/>
          </w:tcPr>
          <w:p w14:paraId="7BCA9A6F" w14:textId="77777777" w:rsidR="00295785" w:rsidRDefault="00000000">
            <w:r>
              <w:t>1</w:t>
            </w:r>
          </w:p>
        </w:tc>
      </w:tr>
      <w:tr w:rsidR="00295785" w14:paraId="44E35D42" w14:textId="77777777">
        <w:tc>
          <w:tcPr>
            <w:tcW w:w="1440" w:type="dxa"/>
          </w:tcPr>
          <w:p w14:paraId="0390F501" w14:textId="77777777" w:rsidR="00295785" w:rsidRDefault="00000000">
            <w:r>
              <w:t>Easy to learn</w:t>
            </w:r>
          </w:p>
        </w:tc>
        <w:tc>
          <w:tcPr>
            <w:tcW w:w="1440" w:type="dxa"/>
          </w:tcPr>
          <w:p w14:paraId="6B13E45A" w14:textId="77777777" w:rsidR="00295785" w:rsidRDefault="00000000">
            <w:r>
              <w:t>0</w:t>
            </w:r>
          </w:p>
        </w:tc>
        <w:tc>
          <w:tcPr>
            <w:tcW w:w="1440" w:type="dxa"/>
          </w:tcPr>
          <w:p w14:paraId="752C4B5A" w14:textId="77777777" w:rsidR="00295785" w:rsidRDefault="00000000">
            <w:r>
              <w:t>0</w:t>
            </w:r>
          </w:p>
        </w:tc>
        <w:tc>
          <w:tcPr>
            <w:tcW w:w="1440" w:type="dxa"/>
          </w:tcPr>
          <w:p w14:paraId="3F53A2DF" w14:textId="77777777" w:rsidR="00295785" w:rsidRDefault="00000000">
            <w:r>
              <w:t>0</w:t>
            </w:r>
          </w:p>
        </w:tc>
        <w:tc>
          <w:tcPr>
            <w:tcW w:w="1440" w:type="dxa"/>
          </w:tcPr>
          <w:p w14:paraId="069C2380" w14:textId="77777777" w:rsidR="00295785" w:rsidRDefault="00000000">
            <w:r>
              <w:t>3</w:t>
            </w:r>
          </w:p>
        </w:tc>
        <w:tc>
          <w:tcPr>
            <w:tcW w:w="1440" w:type="dxa"/>
          </w:tcPr>
          <w:p w14:paraId="2F0A9ADA" w14:textId="77777777" w:rsidR="00295785" w:rsidRDefault="00000000">
            <w:r>
              <w:t>1</w:t>
            </w:r>
          </w:p>
        </w:tc>
      </w:tr>
      <w:tr w:rsidR="00295785" w14:paraId="390AC47D" w14:textId="77777777">
        <w:tc>
          <w:tcPr>
            <w:tcW w:w="1440" w:type="dxa"/>
          </w:tcPr>
          <w:p w14:paraId="617D926E" w14:textId="77777777" w:rsidR="00295785" w:rsidRDefault="00000000">
            <w:r>
              <w:t>Well organized</w:t>
            </w:r>
          </w:p>
        </w:tc>
        <w:tc>
          <w:tcPr>
            <w:tcW w:w="1440" w:type="dxa"/>
          </w:tcPr>
          <w:p w14:paraId="29675D8E" w14:textId="77777777" w:rsidR="00295785" w:rsidRDefault="00000000">
            <w:r>
              <w:t>0</w:t>
            </w:r>
          </w:p>
        </w:tc>
        <w:tc>
          <w:tcPr>
            <w:tcW w:w="1440" w:type="dxa"/>
          </w:tcPr>
          <w:p w14:paraId="7D7CD105" w14:textId="77777777" w:rsidR="00295785" w:rsidRDefault="00000000">
            <w:r>
              <w:t>0</w:t>
            </w:r>
          </w:p>
        </w:tc>
        <w:tc>
          <w:tcPr>
            <w:tcW w:w="1440" w:type="dxa"/>
          </w:tcPr>
          <w:p w14:paraId="386BB51D" w14:textId="77777777" w:rsidR="00295785" w:rsidRDefault="00000000">
            <w:r>
              <w:t>1</w:t>
            </w:r>
          </w:p>
        </w:tc>
        <w:tc>
          <w:tcPr>
            <w:tcW w:w="1440" w:type="dxa"/>
          </w:tcPr>
          <w:p w14:paraId="170FDC99" w14:textId="77777777" w:rsidR="00295785" w:rsidRDefault="00000000">
            <w:r>
              <w:t>2</w:t>
            </w:r>
          </w:p>
        </w:tc>
        <w:tc>
          <w:tcPr>
            <w:tcW w:w="1440" w:type="dxa"/>
          </w:tcPr>
          <w:p w14:paraId="568EA2DC" w14:textId="77777777" w:rsidR="00295785" w:rsidRDefault="00000000">
            <w:r>
              <w:t>1</w:t>
            </w:r>
          </w:p>
        </w:tc>
      </w:tr>
      <w:tr w:rsidR="00295785" w14:paraId="38273165" w14:textId="77777777">
        <w:tc>
          <w:tcPr>
            <w:tcW w:w="1440" w:type="dxa"/>
          </w:tcPr>
          <w:p w14:paraId="6D20BED5" w14:textId="77777777" w:rsidR="00295785" w:rsidRDefault="00000000">
            <w:r>
              <w:t>Visually appealing</w:t>
            </w:r>
          </w:p>
        </w:tc>
        <w:tc>
          <w:tcPr>
            <w:tcW w:w="1440" w:type="dxa"/>
          </w:tcPr>
          <w:p w14:paraId="1C45DFE7" w14:textId="77777777" w:rsidR="00295785" w:rsidRDefault="00000000">
            <w:r>
              <w:t>0</w:t>
            </w:r>
          </w:p>
        </w:tc>
        <w:tc>
          <w:tcPr>
            <w:tcW w:w="1440" w:type="dxa"/>
          </w:tcPr>
          <w:p w14:paraId="3FAB5166" w14:textId="77777777" w:rsidR="00295785" w:rsidRDefault="00000000">
            <w:r>
              <w:t>0</w:t>
            </w:r>
          </w:p>
        </w:tc>
        <w:tc>
          <w:tcPr>
            <w:tcW w:w="1440" w:type="dxa"/>
          </w:tcPr>
          <w:p w14:paraId="2A5E7D8A" w14:textId="77777777" w:rsidR="00295785" w:rsidRDefault="00000000">
            <w:r>
              <w:t>0</w:t>
            </w:r>
          </w:p>
        </w:tc>
        <w:tc>
          <w:tcPr>
            <w:tcW w:w="1440" w:type="dxa"/>
          </w:tcPr>
          <w:p w14:paraId="0602D58D" w14:textId="77777777" w:rsidR="00295785" w:rsidRDefault="00000000">
            <w:r>
              <w:t>2</w:t>
            </w:r>
          </w:p>
        </w:tc>
        <w:tc>
          <w:tcPr>
            <w:tcW w:w="1440" w:type="dxa"/>
          </w:tcPr>
          <w:p w14:paraId="35C74177" w14:textId="77777777" w:rsidR="00295785" w:rsidRDefault="00000000">
            <w:r>
              <w:t>2</w:t>
            </w:r>
          </w:p>
        </w:tc>
      </w:tr>
    </w:tbl>
    <w:p w14:paraId="529ECE40" w14:textId="77777777" w:rsidR="00295785" w:rsidRDefault="00000000">
      <w:pPr>
        <w:pStyle w:val="Heading2"/>
      </w:pPr>
      <w:r>
        <w:t>Likes, Dislikes, and Participant Recommendations</w:t>
      </w:r>
    </w:p>
    <w:p w14:paraId="315B4FEF" w14:textId="77777777" w:rsidR="00295785" w:rsidRDefault="00000000">
      <w:pPr>
        <w:pStyle w:val="Heading3"/>
      </w:pPr>
      <w:r>
        <w:t>Liked Most</w:t>
      </w:r>
    </w:p>
    <w:p w14:paraId="17163FC5" w14:textId="77777777" w:rsidR="00295785" w:rsidRDefault="00000000">
      <w:pPr>
        <w:pStyle w:val="ListBullet"/>
      </w:pPr>
      <w:r>
        <w:t>Dashboard layout is clean and easy to understand.</w:t>
      </w:r>
    </w:p>
    <w:p w14:paraId="4B992808" w14:textId="77777777" w:rsidR="00295785" w:rsidRDefault="00000000">
      <w:pPr>
        <w:pStyle w:val="ListBullet"/>
      </w:pPr>
      <w:r>
        <w:t>Appointment booking was fast and user-friendly.</w:t>
      </w:r>
    </w:p>
    <w:p w14:paraId="4DA18EFA" w14:textId="77777777" w:rsidR="00295785" w:rsidRDefault="00000000">
      <w:pPr>
        <w:pStyle w:val="ListBullet"/>
      </w:pPr>
      <w:r>
        <w:t>Clear separation of roles (Pet Owner, Vet, Admin).</w:t>
      </w:r>
    </w:p>
    <w:p w14:paraId="49F6DF04" w14:textId="77777777" w:rsidR="00295785" w:rsidRDefault="00000000">
      <w:pPr>
        <w:pStyle w:val="ListBullet"/>
      </w:pPr>
      <w:r>
        <w:t>Visually appealing design with consistent icons.</w:t>
      </w:r>
    </w:p>
    <w:p w14:paraId="1ED68043" w14:textId="77777777" w:rsidR="00295785" w:rsidRDefault="00000000">
      <w:pPr>
        <w:pStyle w:val="Heading3"/>
      </w:pPr>
      <w:r>
        <w:t>Liked Least</w:t>
      </w:r>
    </w:p>
    <w:p w14:paraId="26033BB8" w14:textId="77777777" w:rsidR="00295785" w:rsidRDefault="00000000">
      <w:pPr>
        <w:pStyle w:val="ListBullet"/>
      </w:pPr>
      <w:r>
        <w:t>Vaccination record update icons were confusing.</w:t>
      </w:r>
    </w:p>
    <w:p w14:paraId="6516D038" w14:textId="77777777" w:rsidR="00295785" w:rsidRDefault="00000000">
      <w:pPr>
        <w:pStyle w:val="ListBullet"/>
      </w:pPr>
      <w:r>
        <w:t>Photo upload was slightly unclear for new users.</w:t>
      </w:r>
    </w:p>
    <w:p w14:paraId="373ECE09" w14:textId="77777777" w:rsidR="00295785" w:rsidRDefault="00000000">
      <w:pPr>
        <w:pStyle w:val="ListBullet"/>
      </w:pPr>
      <w:r>
        <w:t>Admin dashboard could highlight pending approvals better.</w:t>
      </w:r>
    </w:p>
    <w:p w14:paraId="7F72F300" w14:textId="77777777" w:rsidR="00295785" w:rsidRDefault="00000000">
      <w:pPr>
        <w:pStyle w:val="Heading3"/>
      </w:pPr>
      <w:r>
        <w:t>Participant Recommendations</w:t>
      </w:r>
    </w:p>
    <w:p w14:paraId="77E14EFE" w14:textId="77777777" w:rsidR="00295785" w:rsidRDefault="00000000">
      <w:pPr>
        <w:pStyle w:val="ListBullet"/>
      </w:pPr>
      <w:r>
        <w:t>Improve icon clarity for vaccination records.</w:t>
      </w:r>
    </w:p>
    <w:p w14:paraId="19A05A31" w14:textId="77777777" w:rsidR="00295785" w:rsidRDefault="00000000">
      <w:pPr>
        <w:pStyle w:val="ListBullet"/>
      </w:pPr>
      <w:r>
        <w:t>Add a confirmation popup after saving care notes.</w:t>
      </w:r>
    </w:p>
    <w:p w14:paraId="37B0BD47" w14:textId="77777777" w:rsidR="00295785" w:rsidRDefault="00000000">
      <w:pPr>
        <w:pStyle w:val="ListBullet"/>
      </w:pPr>
      <w:r>
        <w:t>Highlight pending approval requests on the Admin dashboard.</w:t>
      </w:r>
    </w:p>
    <w:p w14:paraId="125A1E78" w14:textId="77777777" w:rsidR="00295785" w:rsidRDefault="00000000">
      <w:pPr>
        <w:pStyle w:val="ListBullet"/>
      </w:pPr>
      <w:r>
        <w:t>Provide inline help tips for beginners (e.g., tooltips on forms).</w:t>
      </w:r>
    </w:p>
    <w:p w14:paraId="264F949F" w14:textId="77777777" w:rsidR="00295785" w:rsidRDefault="00000000">
      <w:pPr>
        <w:pStyle w:val="Heading1"/>
      </w:pPr>
      <w:r>
        <w:t>7. Attachments</w:t>
      </w:r>
    </w:p>
    <w:p w14:paraId="560565FC" w14:textId="77777777" w:rsidR="00295785" w:rsidRDefault="00000000">
      <w:pPr>
        <w:pStyle w:val="Heading2"/>
      </w:pPr>
      <w:r>
        <w:t>Attachment A – Background Questionnaire</w:t>
      </w:r>
    </w:p>
    <w:p w14:paraId="282666AA" w14:textId="77777777" w:rsidR="00295785" w:rsidRDefault="00000000">
      <w:r>
        <w:t>Participants completed the following background questionnaire before starting the tasks:</w:t>
      </w:r>
    </w:p>
    <w:p w14:paraId="643D53BC" w14:textId="77777777" w:rsidR="00295785" w:rsidRDefault="00000000">
      <w:pPr>
        <w:pStyle w:val="ListBullet"/>
      </w:pPr>
      <w:r>
        <w:lastRenderedPageBreak/>
        <w:t>1. What is your role? (Pet Owner / Veterinarian / Admin)</w:t>
      </w:r>
    </w:p>
    <w:p w14:paraId="1FC2342E" w14:textId="77777777" w:rsidR="00295785" w:rsidRDefault="00000000">
      <w:pPr>
        <w:pStyle w:val="ListBullet"/>
      </w:pPr>
      <w:r>
        <w:t>2. How frequently do you use web applications? (Daily / Weekly / Monthly / Rarely)</w:t>
      </w:r>
    </w:p>
    <w:p w14:paraId="78589D3A" w14:textId="77777777" w:rsidR="00295785" w:rsidRDefault="00000000">
      <w:pPr>
        <w:pStyle w:val="ListBullet"/>
      </w:pPr>
      <w:r>
        <w:t>3. How comfortable are you with using new technology? (Beginner / Moderate / Experienced)</w:t>
      </w:r>
    </w:p>
    <w:p w14:paraId="7A94B613" w14:textId="77777777" w:rsidR="00295785" w:rsidRDefault="00000000">
      <w:pPr>
        <w:pStyle w:val="ListBullet"/>
      </w:pPr>
      <w:r>
        <w:t>4. Have you used a pet care application before? (Yes / No)</w:t>
      </w:r>
    </w:p>
    <w:p w14:paraId="3619E86B" w14:textId="77777777" w:rsidR="00295785" w:rsidRDefault="00000000">
      <w:pPr>
        <w:pStyle w:val="Heading2"/>
      </w:pPr>
      <w:r>
        <w:t>Attachment B – Post-Task Questionnaire</w:t>
      </w:r>
    </w:p>
    <w:p w14:paraId="1AF631E8" w14:textId="77777777" w:rsidR="00295785" w:rsidRDefault="00000000">
      <w:r>
        <w:t>After each task, participants rated the experience using a 5-point Likert scale (Strongly Disagree – Strongly Agree):</w:t>
      </w:r>
    </w:p>
    <w:p w14:paraId="71E54D5F" w14:textId="77777777" w:rsidR="00295785" w:rsidRDefault="00000000">
      <w:pPr>
        <w:pStyle w:val="ListBullet"/>
      </w:pPr>
      <w:r>
        <w:t>It was easy to complete this task.</w:t>
      </w:r>
    </w:p>
    <w:p w14:paraId="04D62948" w14:textId="77777777" w:rsidR="00295785" w:rsidRDefault="00000000">
      <w:pPr>
        <w:pStyle w:val="ListBullet"/>
      </w:pPr>
      <w:r>
        <w:t>I was able to predict where the feature would be located.</w:t>
      </w:r>
    </w:p>
    <w:p w14:paraId="26FA54B2" w14:textId="77777777" w:rsidR="00295785" w:rsidRDefault="00000000">
      <w:pPr>
        <w:pStyle w:val="ListBullet"/>
      </w:pPr>
      <w:r>
        <w:t>I could keep track of my location in the site.</w:t>
      </w:r>
    </w:p>
    <w:p w14:paraId="6C900A93" w14:textId="77777777" w:rsidR="00295785" w:rsidRDefault="00000000">
      <w:pPr>
        <w:pStyle w:val="ListBullet"/>
      </w:pPr>
      <w:r>
        <w:t>The instructions/labels were clear.</w:t>
      </w:r>
    </w:p>
    <w:p w14:paraId="6CF2A867" w14:textId="77777777" w:rsidR="00295785" w:rsidRDefault="00000000">
      <w:pPr>
        <w:pStyle w:val="Heading2"/>
      </w:pPr>
      <w:r>
        <w:t>Attachment C – Post-Session Overall Questionnaire</w:t>
      </w:r>
    </w:p>
    <w:p w14:paraId="34337320" w14:textId="77777777" w:rsidR="00295785" w:rsidRDefault="00000000">
      <w:r>
        <w:t>After completing all tasks, participants rated Pawsera overall:</w:t>
      </w:r>
    </w:p>
    <w:p w14:paraId="34D46845" w14:textId="77777777" w:rsidR="00295785" w:rsidRDefault="00000000">
      <w:pPr>
        <w:pStyle w:val="ListBullet"/>
      </w:pPr>
      <w:r>
        <w:t>The platform was easy to use.</w:t>
      </w:r>
    </w:p>
    <w:p w14:paraId="53B0EA25" w14:textId="77777777" w:rsidR="00295785" w:rsidRDefault="00000000">
      <w:pPr>
        <w:pStyle w:val="ListBullet"/>
      </w:pPr>
      <w:r>
        <w:t>I would use Pawsera frequently.</w:t>
      </w:r>
    </w:p>
    <w:p w14:paraId="4513676E" w14:textId="77777777" w:rsidR="00295785" w:rsidRDefault="00000000">
      <w:pPr>
        <w:pStyle w:val="ListBullet"/>
      </w:pPr>
      <w:r>
        <w:t>The system was well organized.</w:t>
      </w:r>
    </w:p>
    <w:p w14:paraId="1473C693" w14:textId="77777777" w:rsidR="00295785" w:rsidRDefault="00000000">
      <w:pPr>
        <w:pStyle w:val="ListBullet"/>
      </w:pPr>
      <w:r>
        <w:t>The design was visually appealing.</w:t>
      </w:r>
    </w:p>
    <w:p w14:paraId="3895A030" w14:textId="77777777" w:rsidR="00295785" w:rsidRDefault="00000000">
      <w:pPr>
        <w:pStyle w:val="ListBullet"/>
      </w:pPr>
      <w:r>
        <w:t>I could quickly learn how to use the system.</w:t>
      </w:r>
    </w:p>
    <w:p w14:paraId="5F2F2069" w14:textId="77777777" w:rsidR="00295785" w:rsidRDefault="00000000">
      <w:pPr>
        <w:pStyle w:val="ListBullet"/>
      </w:pPr>
      <w:r>
        <w:t>I could find information quickly.</w:t>
      </w:r>
    </w:p>
    <w:p w14:paraId="2DFB4738" w14:textId="77777777" w:rsidR="00295785" w:rsidRDefault="00000000">
      <w:pPr>
        <w:pStyle w:val="Heading2"/>
      </w:pPr>
      <w:r>
        <w:t>Attachment D – Task Scenarios</w:t>
      </w:r>
    </w:p>
    <w:p w14:paraId="1BE7F87A" w14:textId="77777777" w:rsidR="00295785" w:rsidRDefault="00000000">
      <w:r>
        <w:t>Participants attempted the following task scenarios:</w:t>
      </w:r>
    </w:p>
    <w:p w14:paraId="2D341E96" w14:textId="77777777" w:rsidR="00295785" w:rsidRDefault="00000000">
      <w:pPr>
        <w:pStyle w:val="ListBullet"/>
      </w:pPr>
      <w:r>
        <w:t>1. Log in as a Pet Owner and create a new pet profile including a photo and vaccination record.</w:t>
      </w:r>
    </w:p>
    <w:p w14:paraId="43863829" w14:textId="77777777" w:rsidR="00295785" w:rsidRDefault="00000000">
      <w:pPr>
        <w:pStyle w:val="ListBullet"/>
      </w:pPr>
      <w:r>
        <w:t>2. As a Pet Owner, book a veterinary appointment for your pet next week.</w:t>
      </w:r>
    </w:p>
    <w:p w14:paraId="0F25444E" w14:textId="77777777" w:rsidR="00295785" w:rsidRDefault="00000000">
      <w:pPr>
        <w:pStyle w:val="ListBullet"/>
      </w:pPr>
      <w:r>
        <w:t>3. As a Veterinarian, open a pet’s record, add a new care note, and update a vaccination.</w:t>
      </w:r>
    </w:p>
    <w:p w14:paraId="23BA1BC9" w14:textId="77777777" w:rsidR="00295785" w:rsidRDefault="00000000">
      <w:pPr>
        <w:pStyle w:val="ListBullet"/>
      </w:pPr>
      <w:r>
        <w:t>4. As an Admin, validate a pending veterinarian account request.</w:t>
      </w:r>
    </w:p>
    <w:p w14:paraId="35C8B162" w14:textId="77777777" w:rsidR="00295785" w:rsidRDefault="00000000">
      <w:pPr>
        <w:pStyle w:val="ListBullet"/>
      </w:pPr>
      <w:r>
        <w:t>5. As an Admin, manage user accounts by approving or rejecting one request.</w:t>
      </w:r>
    </w:p>
    <w:sectPr w:rsidR="002957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509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855878">
    <w:abstractNumId w:val="8"/>
  </w:num>
  <w:num w:numId="2" w16cid:durableId="1326591958">
    <w:abstractNumId w:val="6"/>
  </w:num>
  <w:num w:numId="3" w16cid:durableId="435637310">
    <w:abstractNumId w:val="5"/>
  </w:num>
  <w:num w:numId="4" w16cid:durableId="934359315">
    <w:abstractNumId w:val="4"/>
  </w:num>
  <w:num w:numId="5" w16cid:durableId="831219105">
    <w:abstractNumId w:val="7"/>
  </w:num>
  <w:num w:numId="6" w16cid:durableId="1778481463">
    <w:abstractNumId w:val="3"/>
  </w:num>
  <w:num w:numId="7" w16cid:durableId="339434299">
    <w:abstractNumId w:val="2"/>
  </w:num>
  <w:num w:numId="8" w16cid:durableId="1714110348">
    <w:abstractNumId w:val="1"/>
  </w:num>
  <w:num w:numId="9" w16cid:durableId="12532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785"/>
    <w:rsid w:val="0029639D"/>
    <w:rsid w:val="002B0C7A"/>
    <w:rsid w:val="00326F90"/>
    <w:rsid w:val="0033572C"/>
    <w:rsid w:val="00737F93"/>
    <w:rsid w:val="00761BC6"/>
    <w:rsid w:val="009D1C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F7A8F"/>
  <w14:defaultImageDpi w14:val="300"/>
  <w15:docId w15:val="{B38B9AD2-38E5-F74D-9CAF-2615156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Ragini Shirwalkar</cp:lastModifiedBy>
  <cp:revision>13</cp:revision>
  <dcterms:created xsi:type="dcterms:W3CDTF">2013-12-23T23:15:00Z</dcterms:created>
  <dcterms:modified xsi:type="dcterms:W3CDTF">2025-10-04T01:31:00Z</dcterms:modified>
  <cp:category/>
</cp:coreProperties>
</file>